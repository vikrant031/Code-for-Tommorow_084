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1E" w:rsidRPr="00BF0113" w:rsidRDefault="00BF0113">
      <w:pPr>
        <w:pStyle w:val="Heading1"/>
        <w:rPr>
          <w:color w:val="auto"/>
          <w:sz w:val="36"/>
          <w:szCs w:val="36"/>
        </w:rPr>
      </w:pPr>
      <w:r>
        <w:rPr>
          <w:b w:val="0"/>
          <w:bCs w:val="0"/>
        </w:rPr>
        <w:t xml:space="preserve">                           </w:t>
      </w:r>
      <w:r w:rsidRPr="00BF0113">
        <w:rPr>
          <w:b w:val="0"/>
          <w:bCs w:val="0"/>
        </w:rPr>
        <w:t xml:space="preserve"> </w:t>
      </w:r>
      <w:r w:rsidR="002B3A89" w:rsidRPr="00BF0113">
        <w:rPr>
          <w:color w:val="auto"/>
          <w:sz w:val="36"/>
          <w:szCs w:val="36"/>
        </w:rPr>
        <w:t>Test Plan for Wikipedia Homepage</w:t>
      </w:r>
    </w:p>
    <w:p w:rsidR="00BF0113" w:rsidRDefault="00BF0113" w:rsidP="00BF0113"/>
    <w:p w:rsidR="00BF0113" w:rsidRDefault="00BF0113" w:rsidP="00BF0113"/>
    <w:p w:rsidR="00BF0113" w:rsidRPr="0062130A" w:rsidRDefault="00BF0113" w:rsidP="00BF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30A">
        <w:rPr>
          <w:rFonts w:ascii="Arial" w:eastAsia="Times New Roman" w:hAnsi="Arial" w:cs="Arial"/>
          <w:b/>
          <w:bCs/>
          <w:color w:val="000000"/>
        </w:rPr>
        <w:t>Project Name:</w:t>
      </w:r>
      <w:r w:rsidRPr="0062130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Wikipedia</w:t>
      </w:r>
    </w:p>
    <w:p w:rsidR="00BF0113" w:rsidRPr="0062130A" w:rsidRDefault="00BF0113" w:rsidP="00BF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30A">
        <w:rPr>
          <w:rFonts w:ascii="Arial" w:eastAsia="Times New Roman" w:hAnsi="Arial" w:cs="Arial"/>
          <w:b/>
          <w:bCs/>
          <w:color w:val="000000"/>
        </w:rPr>
        <w:t>Prepared By:</w:t>
      </w:r>
      <w:r w:rsidRPr="0062130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Vikrant Chaudhary</w:t>
      </w:r>
    </w:p>
    <w:p w:rsidR="00BF0113" w:rsidRPr="0062130A" w:rsidRDefault="00BF0113" w:rsidP="00BF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30A">
        <w:rPr>
          <w:rFonts w:ascii="Arial" w:eastAsia="Times New Roman" w:hAnsi="Arial" w:cs="Arial"/>
          <w:b/>
          <w:bCs/>
          <w:color w:val="000000"/>
        </w:rPr>
        <w:t>Date:</w:t>
      </w:r>
      <w:r>
        <w:rPr>
          <w:rFonts w:ascii="Arial" w:eastAsia="Times New Roman" w:hAnsi="Arial" w:cs="Arial"/>
          <w:color w:val="000000"/>
        </w:rPr>
        <w:t xml:space="preserve"> 15/Nov/2023</w:t>
      </w:r>
    </w:p>
    <w:p w:rsidR="00BF0113" w:rsidRPr="00BF0113" w:rsidRDefault="00BF0113" w:rsidP="00BF0113"/>
    <w:p w:rsidR="00F0021E" w:rsidRPr="00BF0113" w:rsidRDefault="002B3A89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t>Introduction</w:t>
      </w:r>
    </w:p>
    <w:p w:rsidR="00F0021E" w:rsidRDefault="002B3A89">
      <w:r>
        <w:t xml:space="preserve">This test plan outlines the approach, objectives, and scope for testing the Wikipedia homepage. The focus is on ensuring critical features such as the search functionality, language selector, and navigational </w:t>
      </w:r>
      <w:r>
        <w:t>links perform as expected.</w:t>
      </w:r>
    </w:p>
    <w:p w:rsidR="00F0021E" w:rsidRPr="00BF0113" w:rsidRDefault="002B3A89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t>Objectives</w:t>
      </w:r>
    </w:p>
    <w:p w:rsidR="00F0021E" w:rsidRDefault="002B3A89">
      <w:r>
        <w:t>The primary objective is to validate the Wikipedia homepage functionalities, identify defects, and ensure a seamless user experience.</w:t>
      </w:r>
    </w:p>
    <w:p w:rsidR="00F0021E" w:rsidRPr="00BF0113" w:rsidRDefault="002B3A89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t>Scope</w:t>
      </w:r>
    </w:p>
    <w:p w:rsidR="00F0021E" w:rsidRDefault="002B3A89">
      <w:r>
        <w:t xml:space="preserve">The testing will focus on: </w:t>
      </w:r>
      <w:r>
        <w:br/>
        <w:t>- Search bar functionality</w:t>
      </w:r>
      <w:r>
        <w:br/>
        <w:t>- Language selection dr</w:t>
      </w:r>
      <w:r>
        <w:t>opdown</w:t>
      </w:r>
      <w:r>
        <w:br/>
        <w:t>- Navigation links redirection</w:t>
      </w:r>
      <w:r>
        <w:br/>
        <w:t>- Page responsiveness on various devices.</w:t>
      </w:r>
    </w:p>
    <w:p w:rsidR="00BF0113" w:rsidRPr="00BF0113" w:rsidRDefault="002B3A89" w:rsidP="00BF0113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t>Testable Features</w:t>
      </w:r>
    </w:p>
    <w:p w:rsidR="00F0021E" w:rsidRDefault="002B3A89">
      <w:r>
        <w:t>1. Search bar input and results accuracy</w:t>
      </w:r>
      <w:r>
        <w:br/>
        <w:t>2. Language selector functionality</w:t>
      </w:r>
      <w:r>
        <w:br/>
        <w:t>3. Redirection of key links (e.g., About, Privacy Policy)</w:t>
      </w:r>
      <w:r>
        <w:br/>
        <w:t>4. UI responsiveness and</w:t>
      </w:r>
      <w:r>
        <w:t xml:space="preserve"> layout across devices.</w:t>
      </w:r>
    </w:p>
    <w:p w:rsidR="00F0021E" w:rsidRPr="00BF0113" w:rsidRDefault="002B3A89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t>Testing Approach</w:t>
      </w:r>
    </w:p>
    <w:p w:rsidR="00F0021E" w:rsidRDefault="002B3A89">
      <w:r>
        <w:t>The testing will involve a combination of manual and automated testing</w:t>
      </w:r>
      <w:proofErr w:type="gramStart"/>
      <w:r>
        <w:t>:</w:t>
      </w:r>
      <w:proofErr w:type="gramEnd"/>
      <w:r>
        <w:br/>
        <w:t>- Manual testing for UI responsiveness and exploratory scenarios.</w:t>
      </w:r>
      <w:r>
        <w:br/>
        <w:t>- Automated testing using Cypress for critical functionalities like the searc</w:t>
      </w:r>
      <w:r>
        <w:t>h bar.</w:t>
      </w:r>
    </w:p>
    <w:p w:rsidR="00F0021E" w:rsidRPr="00BF0113" w:rsidRDefault="002B3A89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t>Roles and Responsibilities</w:t>
      </w:r>
    </w:p>
    <w:p w:rsidR="00F0021E" w:rsidRDefault="002B3A89">
      <w:r>
        <w:t xml:space="preserve">1. Test Lead: </w:t>
      </w:r>
      <w:r w:rsidR="004C487E">
        <w:t>Vikrant Chaudhary</w:t>
      </w:r>
      <w:r>
        <w:br/>
        <w:t xml:space="preserve">2. Test Engineer: </w:t>
      </w:r>
      <w:proofErr w:type="spellStart"/>
      <w:r w:rsidR="004C487E">
        <w:t>Renu</w:t>
      </w:r>
      <w:proofErr w:type="spellEnd"/>
      <w:r>
        <w:br/>
      </w:r>
    </w:p>
    <w:p w:rsidR="00F0021E" w:rsidRPr="00BF0113" w:rsidRDefault="002B3A89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lastRenderedPageBreak/>
        <w:t>Test Schedule</w:t>
      </w:r>
    </w:p>
    <w:p w:rsidR="00F0021E" w:rsidRDefault="002B3A89">
      <w:r>
        <w:t xml:space="preserve">The testing </w:t>
      </w:r>
      <w:r>
        <w:t>is scheduled as</w:t>
      </w:r>
      <w:r w:rsidR="00BF0113">
        <w:t xml:space="preserve"> follows</w:t>
      </w:r>
      <w:proofErr w:type="gramStart"/>
      <w:r w:rsidR="00BF0113">
        <w:t>:</w:t>
      </w:r>
      <w:proofErr w:type="gramEnd"/>
      <w:r w:rsidR="00BF0113">
        <w:br/>
        <w:t>- Test Design: Day 1</w:t>
      </w:r>
      <w:r w:rsidR="00BF0113">
        <w:br/>
        <w:t>- Test Execution: Day 2</w:t>
      </w:r>
      <w:r>
        <w:br/>
        <w:t>- Bug Reporting: Ongoing during execution</w:t>
      </w:r>
      <w:r>
        <w:br/>
      </w:r>
      <w:r w:rsidR="00BF0113">
        <w:t>- Final Review and Report: Day 4</w:t>
      </w:r>
    </w:p>
    <w:p w:rsidR="00F0021E" w:rsidRPr="00BF0113" w:rsidRDefault="002B3A89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t>Test Deliverables</w:t>
      </w:r>
    </w:p>
    <w:p w:rsidR="00F0021E" w:rsidRDefault="002B3A89">
      <w:r>
        <w:t>1. Test Plan Document</w:t>
      </w:r>
      <w:r>
        <w:br/>
        <w:t>2. Test Case Document (Excel)</w:t>
      </w:r>
      <w:r>
        <w:br/>
        <w:t>3. Bug Report (Excel)</w:t>
      </w:r>
      <w:r>
        <w:br/>
        <w:t>4. Mind Map</w:t>
      </w:r>
      <w:r>
        <w:br/>
        <w:t xml:space="preserve">5. </w:t>
      </w:r>
      <w:r>
        <w:t>Cypress Test Scripts</w:t>
      </w:r>
    </w:p>
    <w:p w:rsidR="00F0021E" w:rsidRPr="00BF0113" w:rsidRDefault="002B3A89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t>Tools</w:t>
      </w:r>
    </w:p>
    <w:p w:rsidR="00F0021E" w:rsidRDefault="002B3A89">
      <w:r>
        <w:t>1. Cypress: For automated testing</w:t>
      </w:r>
      <w:r>
        <w:br/>
        <w:t>2. Excel: For documenting test cases and bug reports</w:t>
      </w:r>
      <w:r>
        <w:br/>
        <w:t>3. MindMeister: For creating mind maps.</w:t>
      </w:r>
    </w:p>
    <w:p w:rsidR="00F0021E" w:rsidRPr="00BF0113" w:rsidRDefault="002B3A89">
      <w:pPr>
        <w:pStyle w:val="Heading2"/>
        <w:rPr>
          <w:color w:val="auto"/>
          <w:sz w:val="28"/>
          <w:szCs w:val="28"/>
        </w:rPr>
      </w:pPr>
      <w:r w:rsidRPr="00BF0113">
        <w:rPr>
          <w:color w:val="auto"/>
          <w:sz w:val="28"/>
          <w:szCs w:val="28"/>
        </w:rPr>
        <w:t>Risk and Mitigation Plan</w:t>
      </w:r>
    </w:p>
    <w:p w:rsidR="00F0021E" w:rsidRDefault="002B3A89">
      <w:r>
        <w:t>1. Risk: Flaky test environment due to unstable internet.</w:t>
      </w:r>
      <w:r>
        <w:br/>
        <w:t xml:space="preserve">   Mitigation: Use </w:t>
      </w:r>
      <w:r>
        <w:t>a stable internet connection and retry failed tests.</w:t>
      </w:r>
      <w:r>
        <w:br/>
        <w:t>2. Risk: Unexpected UI changes during testing.</w:t>
      </w:r>
      <w:r>
        <w:br/>
        <w:t xml:space="preserve">   Mitigation: Communicate with the development team and update tests promptly.</w:t>
      </w:r>
    </w:p>
    <w:sectPr w:rsidR="00F002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B3A89"/>
    <w:rsid w:val="00326F90"/>
    <w:rsid w:val="004C487E"/>
    <w:rsid w:val="00A10EC5"/>
    <w:rsid w:val="00A6795F"/>
    <w:rsid w:val="00AA1D8D"/>
    <w:rsid w:val="00B47730"/>
    <w:rsid w:val="00BF0113"/>
    <w:rsid w:val="00CB0664"/>
    <w:rsid w:val="00F0021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2</cp:revision>
  <dcterms:created xsi:type="dcterms:W3CDTF">2024-11-17T17:47:00Z</dcterms:created>
  <dcterms:modified xsi:type="dcterms:W3CDTF">2024-11-17T17:47:00Z</dcterms:modified>
</cp:coreProperties>
</file>